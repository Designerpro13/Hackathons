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AI-driven Secured Search Engine</w:t>
      </w:r>
    </w:p>
    <w:p>
      <w:r>
        <w:br/>
        <w:t>A PROJECT REPORT</w:t>
        <w:br/>
        <w:t>Submitted by</w:t>
        <w:br/>
        <w:br/>
        <w:t>Anjul Kumar (2XBCY10XXX)</w:t>
        <w:br/>
        <w:t>Ayushman Bhatia (2XBCY10300)</w:t>
        <w:br/>
        <w:t>Pranjal Jamwant (2XBCY10084)</w:t>
        <w:br/>
        <w:t>Pushpa Thungu (2XBCY10268)</w:t>
        <w:br/>
        <w:t>Jassi Kumar Saadho (2XBCY10111)</w:t>
        <w:br/>
        <w:br/>
        <w:t>in partial fulfillment for the award of the degree</w:t>
        <w:br/>
        <w:t>of</w:t>
        <w:br/>
        <w:t>BACHELOR OF TECHNOLOGY</w:t>
        <w:br/>
        <w:t>In</w:t>
        <w:br/>
        <w:t>COMPUTER SCIENCE AND ENGINEERING</w:t>
        <w:br/>
        <w:t>(Cyber Security and Digital Forensics)</w:t>
        <w:br/>
        <w:br/>
        <w:t>SCHOOL OF COMPUTING SCIENCE ENGINEERING AND ARTIFICIAL INTELLIGENCE (SCAI)</w:t>
        <w:br/>
        <w:t>VIT BHOPAL UNIVERSITY</w:t>
        <w:br/>
        <w:t>KOTHRI KALAN, SEHORE</w:t>
        <w:br/>
        <w:t>MADHYA PRADESH - 466114</w:t>
        <w:br/>
        <w:br/>
        <w:t>DECEMBER 2024</w:t>
      </w:r>
    </w:p>
    <w:p>
      <w:r>
        <w:br w:type="page"/>
      </w:r>
    </w:p>
    <w:p>
      <w:pPr>
        <w:pStyle w:val="Heading1"/>
      </w:pPr>
      <w:r>
        <w:t>BONAFIDE CERTIFICATE</w:t>
      </w:r>
    </w:p>
    <w:p>
      <w:r>
        <w:t>Certified that this project report titled “AI-driven Secured Search Engine” is the Bonafide work of Anjul Kumar (2XBCY10XXX), Ayushman Bhatia (2XBCY10300), Pranjal Jamwant (2XBCY10084), Pushpa Thungu (2XBCY10268), Jassi Kumar Saadho (2XBCY10111),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br/>
        <w:br/>
        <w:t>PROGRAM CHAIR:</w:t>
        <w:br/>
        <w:t>Dr. D. Saravanan</w:t>
        <w:br/>
        <w:t>Assistant Professor,</w:t>
        <w:br/>
        <w:t>School of Computing Science Engineering and Artificial Intelligence (SCAI)</w:t>
        <w:br/>
        <w:t>VIT BHOPAL UNIVERSITY</w:t>
        <w:br/>
        <w:br/>
        <w:t>PROJECT GUIDE:</w:t>
        <w:br/>
        <w:t>Dr. Anshul Kumar,</w:t>
        <w:br/>
        <w:t>Assistant Professor,</w:t>
        <w:br/>
        <w:t>School of Computing Science Engineering and Artificial Intelligence (SCAI)</w:t>
        <w:br/>
        <w:t>VIT BHOPAL UNIVERSITY</w:t>
      </w:r>
    </w:p>
    <w:p>
      <w:r>
        <w:br w:type="page"/>
      </w:r>
    </w:p>
    <w:p>
      <w:pPr>
        <w:pStyle w:val="Heading1"/>
      </w:pPr>
      <w:r>
        <w:t>ACKNOWLEDGEMENT</w:t>
      </w:r>
    </w:p>
    <w:p>
      <w:r>
        <w:t>First and foremost, we would like to thank the Lord Almighty for His blessings throughout the project. We express our gratitude to Dr. D. Saravanan and Dr. Adarsh Patel, Program Chairs, Cyber Security and Digital Forensics, for their valuable support and encouragement. We extend our heartfelt thanks to our project guide, Dr. Anshul Kumar, for his guidance and insightful suggestions. Finally, we are deeply grateful to our families and friends for their support.</w:t>
      </w:r>
    </w:p>
    <w:p>
      <w:r>
        <w:br w:type="page"/>
      </w:r>
    </w:p>
    <w:p>
      <w:pPr>
        <w:pStyle w:val="Heading1"/>
      </w:pPr>
      <w:r>
        <w:t>LIST OF ABBREVIATIONS</w:t>
      </w:r>
    </w:p>
    <w:p>
      <w:r>
        <w:t>AI - Artificial Intelligence</w:t>
        <w:br/>
        <w:t>ML - Machine Learning</w:t>
        <w:br/>
        <w:t>P3P - Platform for Privacy Preferences</w:t>
      </w:r>
    </w:p>
    <w:p>
      <w:r>
        <w:br w:type="page"/>
      </w:r>
    </w:p>
    <w:p>
      <w:pPr>
        <w:pStyle w:val="Heading1"/>
      </w:pPr>
      <w:r>
        <w:t>ABSTRACT</w:t>
      </w:r>
    </w:p>
    <w:p>
      <w:r>
        <w:t>This project focuses on the development of an AI-driven secured search engine designed to address privacy concerns while providing a high-quality user experience. The system integrates advanced AI algorithms, privacy-preserving mechanisms, and robust encryption techniques to deliver personalized yet secure search results. By examining existing search engines and privacy tools, the project identifies gaps in data protection and proposes an innovative solution to bridge these gaps.</w:t>
      </w:r>
    </w:p>
    <w:p>
      <w:r>
        <w:br w:type="page"/>
      </w:r>
    </w:p>
    <w:p>
      <w:pPr>
        <w:pStyle w:val="Heading1"/>
      </w:pPr>
      <w:r>
        <w:t>TABLE OF CONTENTS</w:t>
      </w:r>
    </w:p>
    <w:p>
      <w:r>
        <w:t>[Table of Contents will be autogenerated]</w:t>
      </w:r>
    </w:p>
    <w:p>
      <w:r>
        <w:br w:type="page"/>
      </w:r>
    </w:p>
    <w:p>
      <w:pPr>
        <w:pStyle w:val="Heading1"/>
      </w:pPr>
      <w:r>
        <w:t>CHAPTER 1: INTRODUCTION</w:t>
      </w:r>
    </w:p>
    <w:p>
      <w:r>
        <w:t>[Content for Chapter 1 - INTRODUCTION will be added here]</w:t>
      </w:r>
    </w:p>
    <w:p>
      <w:r>
        <w:br w:type="page"/>
      </w:r>
    </w:p>
    <w:p>
      <w:pPr>
        <w:pStyle w:val="Heading1"/>
      </w:pPr>
      <w:r>
        <w:t>CHAPTER 2: RELATED WORK AND INVESTIGATION</w:t>
      </w:r>
    </w:p>
    <w:p>
      <w:r>
        <w:t>[Content for Chapter 2 - RELATED WORK AND INVESTIGATION will be added here]</w:t>
      </w:r>
    </w:p>
    <w:p>
      <w:r>
        <w:br w:type="page"/>
      </w:r>
    </w:p>
    <w:p>
      <w:pPr>
        <w:pStyle w:val="Heading1"/>
      </w:pPr>
      <w:r>
        <w:t>CHAPTER 3: METHODOLOGY</w:t>
      </w:r>
    </w:p>
    <w:p>
      <w:r>
        <w:t>[Content for Chapter 3 - METHODOLOGY will be added here]</w:t>
      </w:r>
    </w:p>
    <w:p>
      <w:r>
        <w:br w:type="page"/>
      </w:r>
    </w:p>
    <w:p>
      <w:pPr>
        <w:pStyle w:val="Heading1"/>
      </w:pPr>
      <w:r>
        <w:t>CHAPTER 4: REQUIREMENT AND IMPLEMENTATION</w:t>
      </w:r>
    </w:p>
    <w:p>
      <w:r>
        <w:t>[Content for Chapter 4 - REQUIREMENT AND IMPLEMENTATION will be added here]</w:t>
      </w:r>
    </w:p>
    <w:p>
      <w:r>
        <w:br w:type="page"/>
      </w:r>
    </w:p>
    <w:p>
      <w:pPr>
        <w:pStyle w:val="Heading1"/>
      </w:pPr>
      <w:r>
        <w:t>CHAPTER 5: TECHNICAL IMPLEMENTATION AND ANALYSIS</w:t>
      </w:r>
    </w:p>
    <w:p>
      <w:r>
        <w:t>[Content for Chapter 5 - TECHNICAL IMPLEMENTATION AND ANALYSIS will be added here]</w:t>
      </w:r>
    </w:p>
    <w:p>
      <w:r>
        <w:br w:type="page"/>
      </w:r>
    </w:p>
    <w:p>
      <w:pPr>
        <w:pStyle w:val="Heading1"/>
      </w:pPr>
      <w:r>
        <w:t>CHAPTER 6: RESULTS AND DISCUSSION</w:t>
      </w:r>
    </w:p>
    <w:p>
      <w:r>
        <w:t>[Content for Chapter 6 - RESULTS AND DISCUSSION will be added here]</w:t>
      </w:r>
    </w:p>
    <w:p>
      <w:r>
        <w:br w:type="page"/>
      </w:r>
    </w:p>
    <w:p>
      <w:pPr>
        <w:pStyle w:val="Heading1"/>
      </w:pPr>
      <w:r>
        <w:t>CHAPTER 7: CONCLUSION AND FUTURE WORK</w:t>
      </w:r>
    </w:p>
    <w:p>
      <w:r>
        <w:t>[Content for Chapter 7 - CONCLUSION AND FUTURE WORK will be added here]</w:t>
      </w:r>
    </w:p>
    <w:p>
      <w:r>
        <w:br w:type="page"/>
      </w:r>
    </w:p>
    <w:p>
      <w:pPr>
        <w:pStyle w:val="Heading1"/>
      </w:pPr>
      <w:r>
        <w:t>REFERENCES</w:t>
      </w:r>
    </w:p>
    <w:p>
      <w:r>
        <w:t>[References will be added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